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contains information on Burnett.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