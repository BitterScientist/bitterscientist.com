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contains information on Hamilton.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