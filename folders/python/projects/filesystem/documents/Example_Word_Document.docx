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the Document Title</w:t>
      </w:r>
    </w:p>
    <w:p>
      <w:r>
        <w:t>Example of the first paragraph with</w:t>
      </w:r>
      <w:r>
        <w:rPr>
          <w:b/>
        </w:rPr>
        <w:t>bold test</w:t>
      </w:r>
      <w:r>
        <w:t xml:space="preserve"> and example of a word in </w:t>
      </w:r>
      <w:r>
        <w:rPr>
          <w:i/>
        </w:rPr>
        <w:t>italic.</w:t>
      </w:r>
    </w:p>
    <w:p>
      <w:pPr>
        <w:pStyle w:val="Heading1"/>
      </w:pPr>
      <w:r>
        <w:t>Example of adding a Heading, level 1</w:t>
      </w:r>
    </w:p>
    <w:p>
      <w:pPr>
        <w:pStyle w:val="Heading2"/>
      </w:pPr>
      <w:r>
        <w:t>Example of adding a Heading, level 2</w:t>
      </w:r>
    </w:p>
    <w:p>
      <w:pPr>
        <w:pStyle w:val="Heading3"/>
      </w:pPr>
      <w:r>
        <w:t>Example of adding a Heading, level 3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828800" cy="10272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720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Language</w:t>
            </w:r>
          </w:p>
        </w:tc>
        <w:tc>
          <w:tcPr>
            <w:tcW w:type="dxa" w:w="2880"/>
          </w:tcPr>
          <w:p>
            <w:r>
              <w:t>Number of Blog Posts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Python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Sql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Javascript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